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42B37" w14:textId="77777777" w:rsidR="00F25DB5" w:rsidRDefault="00A87881">
      <w:pPr>
        <w:pStyle w:val="Title"/>
        <w:jc w:val="center"/>
      </w:pPr>
      <w:r>
        <w:t>ISMAYIL ALIYEV</w:t>
      </w:r>
    </w:p>
    <w:p w14:paraId="2400CC9E" w14:textId="32CCB573" w:rsidR="00F25DB5" w:rsidRDefault="00A87881" w:rsidP="00030B1B">
      <w:pPr>
        <w:jc w:val="center"/>
      </w:pPr>
      <w:r>
        <w:t>📧aliyev372@gmail.com | 🌐</w:t>
      </w:r>
      <w:hyperlink r:id="rId6" w:history="1">
        <w:r w:rsidRPr="007E6CA9">
          <w:rPr>
            <w:rStyle w:val="Hyperlink"/>
          </w:rPr>
          <w:t>linkedin.com/in/ismayil-aliyev-925a</w:t>
        </w:r>
        <w:r w:rsidRPr="007E6CA9">
          <w:rPr>
            <w:rStyle w:val="Hyperlink"/>
          </w:rPr>
          <w:t>8</w:t>
        </w:r>
        <w:r w:rsidRPr="007E6CA9">
          <w:rPr>
            <w:rStyle w:val="Hyperlink"/>
          </w:rPr>
          <w:t>0235</w:t>
        </w:r>
      </w:hyperlink>
      <w:r>
        <w:t xml:space="preserve"> | 📍Latvia</w:t>
      </w:r>
      <w:r w:rsidR="00030B1B">
        <w:t>, Riga</w:t>
      </w:r>
      <w:r>
        <w:t xml:space="preserve"> </w:t>
      </w:r>
    </w:p>
    <w:p w14:paraId="4DB699DF" w14:textId="77777777" w:rsidR="00F25DB5" w:rsidRDefault="00A87881">
      <w:pPr>
        <w:pStyle w:val="Heading1"/>
      </w:pPr>
      <w:r>
        <w:t>PROFESSIONAL SUMMARY</w:t>
      </w:r>
    </w:p>
    <w:p w14:paraId="53E00C6F" w14:textId="4495BB49" w:rsidR="00F25DB5" w:rsidRDefault="00A87881" w:rsidP="00030B1B">
      <w:r>
        <w:t>Data enthusiast with hands-on experience in statistical analysis, data visualization, and database management using Python, R, SQL, and SPSS. Adept at transforming large datasets into actionable insights to support strategic decision-making. Currently pursuing dual Master’s degrees in Data Analytics and Artificial Intelligence in Europe. Strong multicultural background and collaborative mindset.</w:t>
      </w:r>
    </w:p>
    <w:p w14:paraId="5549EA72" w14:textId="77777777" w:rsidR="00F25DB5" w:rsidRDefault="00A87881">
      <w:pPr>
        <w:pStyle w:val="Heading1"/>
      </w:pPr>
      <w:r>
        <w:t>WORK EXPERIENCE</w:t>
      </w:r>
    </w:p>
    <w:p w14:paraId="0FB3F561" w14:textId="77777777" w:rsidR="00F25DB5" w:rsidRDefault="00A87881">
      <w:r>
        <w:rPr>
          <w:b/>
        </w:rPr>
        <w:t>Junior Data Scientist / SPSS, R &amp; Big Data Mentor – Data Science Academy – Baku (Feb 2024 – Jul 2024)</w:t>
      </w:r>
    </w:p>
    <w:p w14:paraId="05D9352D" w14:textId="77777777" w:rsidR="00F25DB5" w:rsidRDefault="00A87881">
      <w:pPr>
        <w:pStyle w:val="ListBullet"/>
      </w:pPr>
      <w:r>
        <w:t>Conducted statistical modeling and analysis using SPSS for business decision-making.</w:t>
      </w:r>
    </w:p>
    <w:p w14:paraId="78D9B5E4" w14:textId="77777777" w:rsidR="00F25DB5" w:rsidRDefault="00A87881">
      <w:pPr>
        <w:pStyle w:val="ListBullet"/>
      </w:pPr>
      <w:r>
        <w:t>Queried and manipulated large datasets using Oracle SQL.</w:t>
      </w:r>
    </w:p>
    <w:p w14:paraId="5323F505" w14:textId="77777777" w:rsidR="00F25DB5" w:rsidRDefault="00A87881">
      <w:pPr>
        <w:pStyle w:val="ListBullet"/>
      </w:pPr>
      <w:r>
        <w:t>Created data visualizations and performed predictive modeling in R.</w:t>
      </w:r>
    </w:p>
    <w:p w14:paraId="257BB123" w14:textId="77777777" w:rsidR="00F25DB5" w:rsidRDefault="00A87881">
      <w:pPr>
        <w:pStyle w:val="ListBullet"/>
      </w:pPr>
      <w:r>
        <w:t>Utilized Excel for data cleaning and preliminary analysis.</w:t>
      </w:r>
    </w:p>
    <w:p w14:paraId="154749E9" w14:textId="77777777" w:rsidR="00F25DB5" w:rsidRDefault="00A87881">
      <w:pPr>
        <w:pStyle w:val="ListBullet"/>
      </w:pPr>
      <w:r>
        <w:t>Worked with Big Data tools to process large-scale data sets.</w:t>
      </w:r>
    </w:p>
    <w:p w14:paraId="6AEB19FA" w14:textId="77777777" w:rsidR="00F25DB5" w:rsidRDefault="00A87881">
      <w:r>
        <w:rPr>
          <w:b/>
        </w:rPr>
        <w:t>Data Analyst – ELSER LLC – Baku (Feb 2023 – Sep 2023)</w:t>
      </w:r>
    </w:p>
    <w:p w14:paraId="58507DB6" w14:textId="77777777" w:rsidR="00F25DB5" w:rsidRDefault="00A87881">
      <w:pPr>
        <w:pStyle w:val="ListBullet"/>
      </w:pPr>
      <w:r>
        <w:t>Analyzed and visualized data related to electronic equipment performance.</w:t>
      </w:r>
    </w:p>
    <w:p w14:paraId="22F38C8E" w14:textId="77777777" w:rsidR="00F25DB5" w:rsidRDefault="00A87881">
      <w:pPr>
        <w:pStyle w:val="ListBullet"/>
      </w:pPr>
      <w:r>
        <w:t>Conducted statistical tests to evaluate industry demands.</w:t>
      </w:r>
    </w:p>
    <w:p w14:paraId="7463EA77" w14:textId="77777777" w:rsidR="00F25DB5" w:rsidRDefault="00A87881">
      <w:pPr>
        <w:pStyle w:val="ListBullet"/>
      </w:pPr>
      <w:r>
        <w:t>Collaborated with cross-functional teams, enhancing soft skills and technical competencies.</w:t>
      </w:r>
    </w:p>
    <w:p w14:paraId="442C5A31" w14:textId="73367CA2" w:rsidR="00F25DB5" w:rsidRDefault="00A87881" w:rsidP="00030B1B">
      <w:pPr>
        <w:pStyle w:val="ListBullet"/>
      </w:pPr>
      <w:r>
        <w:t>Delivered insights and maintained strong team communication.</w:t>
      </w:r>
    </w:p>
    <w:p w14:paraId="748CF34C" w14:textId="77777777" w:rsidR="00F25DB5" w:rsidRDefault="00A87881">
      <w:pPr>
        <w:pStyle w:val="Heading1"/>
      </w:pPr>
      <w:r>
        <w:t>EDUCATION</w:t>
      </w:r>
    </w:p>
    <w:p w14:paraId="5E5EA138" w14:textId="77777777" w:rsidR="00F25DB5" w:rsidRDefault="00A87881">
      <w:r>
        <w:t>Master of Science (MSc), Computer Science: Data Analytics &amp; AI – University of the West of England, UK (Sep 2024 – Jul 2026)</w:t>
      </w:r>
    </w:p>
    <w:p w14:paraId="6F5BCFDC" w14:textId="77777777" w:rsidR="00F25DB5" w:rsidRDefault="00A87881">
      <w:r>
        <w:t>Master of Natural Sciences (MNS), Computer Science: Data Analytics &amp; AI – Transport and Telecommunication Institute, Latvia (Sep 2024 – Jul 2026)</w:t>
      </w:r>
    </w:p>
    <w:p w14:paraId="750761BF" w14:textId="0C583576" w:rsidR="00F25DB5" w:rsidRDefault="00A87881" w:rsidP="00030B1B">
      <w:r>
        <w:t>Bachelor of Engineering, Radio &amp; Telecommunication Engineering – Azerbaijan State Oil and Industrial University (Sep 2020 – Jul 2024 | GPA: 3.0)</w:t>
      </w:r>
    </w:p>
    <w:p w14:paraId="373DD339" w14:textId="77777777" w:rsidR="00F25DB5" w:rsidRDefault="00A87881">
      <w:pPr>
        <w:pStyle w:val="Heading1"/>
      </w:pPr>
      <w:r>
        <w:lastRenderedPageBreak/>
        <w:t>TECHNICAL SKILLS</w:t>
      </w:r>
    </w:p>
    <w:p w14:paraId="78D12EF6" w14:textId="77777777" w:rsidR="00030B1B" w:rsidRDefault="00A87881" w:rsidP="00030B1B">
      <w:pPr>
        <w:pStyle w:val="ListParagraph"/>
        <w:numPr>
          <w:ilvl w:val="0"/>
          <w:numId w:val="11"/>
        </w:numPr>
      </w:pPr>
      <w:r>
        <w:t>Programming &amp; Analysis: Python, R, SPSS, Excel (Advanced Functions, Pivot Tables)</w:t>
      </w:r>
    </w:p>
    <w:p w14:paraId="7FDC7E3C" w14:textId="192DBC89" w:rsidR="00030B1B" w:rsidRDefault="00A87881" w:rsidP="00030B1B">
      <w:pPr>
        <w:pStyle w:val="ListParagraph"/>
        <w:numPr>
          <w:ilvl w:val="0"/>
          <w:numId w:val="11"/>
        </w:numPr>
      </w:pPr>
      <w:r>
        <w:t>Databases: MySQL, Oracle SQL</w:t>
      </w:r>
    </w:p>
    <w:p w14:paraId="63703681" w14:textId="47F529A7" w:rsidR="00030B1B" w:rsidRDefault="00A87881" w:rsidP="00030B1B">
      <w:pPr>
        <w:pStyle w:val="ListParagraph"/>
        <w:numPr>
          <w:ilvl w:val="0"/>
          <w:numId w:val="11"/>
        </w:numPr>
      </w:pPr>
      <w:r>
        <w:t>Visualization Tools: Tableau, Power BI</w:t>
      </w:r>
    </w:p>
    <w:p w14:paraId="108F45D8" w14:textId="4981D960" w:rsidR="00F25DB5" w:rsidRDefault="00A87881" w:rsidP="00030B1B">
      <w:pPr>
        <w:pStyle w:val="ListParagraph"/>
        <w:numPr>
          <w:ilvl w:val="0"/>
          <w:numId w:val="11"/>
        </w:numPr>
      </w:pPr>
      <w:r>
        <w:t>Other Tools: Docker, Hyper-V, Linux/Ubuntu</w:t>
      </w:r>
    </w:p>
    <w:p w14:paraId="63772CFC" w14:textId="77777777" w:rsidR="00F25DB5" w:rsidRDefault="00A87881">
      <w:pPr>
        <w:pStyle w:val="Heading1"/>
      </w:pPr>
      <w:r>
        <w:t>CERTIFICATIONS</w:t>
      </w:r>
    </w:p>
    <w:p w14:paraId="6E059E41" w14:textId="77777777" w:rsidR="00F25DB5" w:rsidRDefault="00A87881">
      <w:r>
        <w:t>- The Data Science Course: Data Science Bootcamp – Udemy (Feb 2024)</w:t>
      </w:r>
    </w:p>
    <w:p w14:paraId="6895143A" w14:textId="77777777" w:rsidR="00F25DB5" w:rsidRDefault="00A87881">
      <w:r>
        <w:t>- Python for Data Science &amp; ML Bootcamp – Udemy (Dec 2023)</w:t>
      </w:r>
    </w:p>
    <w:p w14:paraId="3A35F593" w14:textId="77777777" w:rsidR="00F25DB5" w:rsidRDefault="00A87881">
      <w:r>
        <w:t>- Microsoft Power BI Desktop for Business Intelligence – Udemy (Dec 2023)</w:t>
      </w:r>
    </w:p>
    <w:p w14:paraId="431ACF96" w14:textId="77777777" w:rsidR="00F25DB5" w:rsidRDefault="00A87881">
      <w:r>
        <w:t>- SQL-MySQL for Data Analytics &amp; Business Intelligence – Udemy (Dec 2023)</w:t>
      </w:r>
    </w:p>
    <w:p w14:paraId="769A7665" w14:textId="77777777" w:rsidR="00F25DB5" w:rsidRDefault="00A87881">
      <w:r>
        <w:t>- Data Analysis Essentials Using Excel – Udemy (Dec 2023)</w:t>
      </w:r>
    </w:p>
    <w:p w14:paraId="7E9C7A6E" w14:textId="77777777" w:rsidR="00F25DB5" w:rsidRDefault="00A87881">
      <w:pPr>
        <w:pStyle w:val="Heading1"/>
      </w:pPr>
      <w:r>
        <w:t>LANGUAGES</w:t>
      </w:r>
    </w:p>
    <w:p w14:paraId="5411DCB3" w14:textId="77777777" w:rsidR="00F25DB5" w:rsidRDefault="00A87881">
      <w:r>
        <w:t>- Azerbaijani – Native</w:t>
      </w:r>
    </w:p>
    <w:p w14:paraId="4C4C99EA" w14:textId="77777777" w:rsidR="00F25DB5" w:rsidRDefault="00A87881">
      <w:r>
        <w:t>- Turkish – C2 (Bilingual Proficiency)</w:t>
      </w:r>
    </w:p>
    <w:p w14:paraId="31B98C83" w14:textId="77777777" w:rsidR="00F25DB5" w:rsidRDefault="00A87881">
      <w:r>
        <w:t>- English – C1 (Professional Working Proficiency)</w:t>
      </w:r>
    </w:p>
    <w:p w14:paraId="73EA351A" w14:textId="36B9095C" w:rsidR="00F25DB5" w:rsidRDefault="00A87881" w:rsidP="00A87881">
      <w:r>
        <w:t>- Latvian – A1 (Elementary Proficiency)</w:t>
      </w:r>
    </w:p>
    <w:sectPr w:rsidR="00F25D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78081F"/>
    <w:multiLevelType w:val="hybridMultilevel"/>
    <w:tmpl w:val="8E06F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772D7"/>
    <w:multiLevelType w:val="hybridMultilevel"/>
    <w:tmpl w:val="46965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B1B"/>
    <w:rsid w:val="00034616"/>
    <w:rsid w:val="0006063C"/>
    <w:rsid w:val="0015074B"/>
    <w:rsid w:val="0029639D"/>
    <w:rsid w:val="00326F90"/>
    <w:rsid w:val="007E6CA9"/>
    <w:rsid w:val="00A87881"/>
    <w:rsid w:val="00AA1D8D"/>
    <w:rsid w:val="00B47730"/>
    <w:rsid w:val="00CB0664"/>
    <w:rsid w:val="00DD7AB3"/>
    <w:rsid w:val="00F25D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77A914"/>
  <w14:defaultImageDpi w14:val="300"/>
  <w15:docId w15:val="{5FD0826C-8C3A-48ED-8559-A0813FC7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E6C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linkedin.com/in/ismayil-aliyev-925a8023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Ismayil Aliyev</cp:lastModifiedBy>
  <cp:revision>5</cp:revision>
  <dcterms:created xsi:type="dcterms:W3CDTF">2013-12-23T23:15:00Z</dcterms:created>
  <dcterms:modified xsi:type="dcterms:W3CDTF">2025-05-13T22:31:00Z</dcterms:modified>
  <cp:category/>
</cp:coreProperties>
</file>